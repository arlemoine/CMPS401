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3F85" w14:textId="77777777" w:rsidR="008F48ED" w:rsidRDefault="00000000">
      <w:pPr>
        <w:pStyle w:val="Title"/>
      </w:pPr>
      <w:r>
        <w:t>Rust Language Study — User Manual</w:t>
      </w:r>
    </w:p>
    <w:p w14:paraId="73238140" w14:textId="4B7E3759" w:rsidR="008F48ED" w:rsidRDefault="00000000">
      <w:pPr>
        <w:pStyle w:val="Heading1"/>
      </w:pPr>
      <w:r>
        <w:t>Overview</w:t>
      </w:r>
    </w:p>
    <w:p w14:paraId="342263AB" w14:textId="39A59214" w:rsidR="008F48ED" w:rsidRDefault="00000000">
      <w:r>
        <w:t xml:space="preserve">This </w:t>
      </w:r>
      <w:r w:rsidR="00F24BE9">
        <w:t>folder</w:t>
      </w:r>
      <w:r>
        <w:t xml:space="preserve"> contains a short Rust language study with slides</w:t>
      </w:r>
      <w:r w:rsidR="00F24BE9">
        <w:t xml:space="preserve"> </w:t>
      </w:r>
      <w:r>
        <w:t xml:space="preserve">and runnable demo source code. The demos </w:t>
      </w:r>
      <w:r w:rsidR="00F24BE9">
        <w:t>include:</w:t>
      </w:r>
      <w:r>
        <w:t xml:space="preserve"> TSimple</w:t>
      </w:r>
      <w:r w:rsidR="00F24BE9">
        <w:t>.rs</w:t>
      </w:r>
      <w:r>
        <w:t>, TVar</w:t>
      </w:r>
      <w:r w:rsidR="00F24BE9">
        <w:t>.rs</w:t>
      </w:r>
      <w:r>
        <w:t>, TSel</w:t>
      </w:r>
      <w:r w:rsidR="00F24BE9">
        <w:t>.rs</w:t>
      </w:r>
      <w:r>
        <w:t>, TLoop</w:t>
      </w:r>
      <w:r w:rsidR="00F24BE9">
        <w:t>.rs</w:t>
      </w:r>
      <w:r>
        <w:t>, TSub</w:t>
      </w:r>
      <w:r w:rsidR="00F24BE9">
        <w:t>.rs</w:t>
      </w:r>
    </w:p>
    <w:p w14:paraId="265674DC" w14:textId="28DBF8EA" w:rsidR="008F48ED" w:rsidRDefault="00000000">
      <w:pPr>
        <w:pStyle w:val="Heading1"/>
      </w:pPr>
      <w:r>
        <w:t>Install Rust Toolchain</w:t>
      </w:r>
    </w:p>
    <w:p w14:paraId="5DCDD850" w14:textId="0CEA6975" w:rsidR="008F48ED" w:rsidRDefault="00000000" w:rsidP="00F24BE9">
      <w:pPr>
        <w:pStyle w:val="ListParagraph"/>
        <w:numPr>
          <w:ilvl w:val="0"/>
          <w:numId w:val="13"/>
        </w:numPr>
      </w:pPr>
      <w:r>
        <w:t xml:space="preserve">Install Rust via </w:t>
      </w:r>
      <w:proofErr w:type="spellStart"/>
      <w:r>
        <w:t>rustup</w:t>
      </w:r>
      <w:proofErr w:type="spellEnd"/>
      <w:r>
        <w:t xml:space="preserve"> (</w:t>
      </w:r>
      <w:hyperlink r:id="rId8" w:history="1">
        <w:r w:rsidRPr="00F24BE9">
          <w:rPr>
            <w:rStyle w:val="Hyperlink"/>
          </w:rPr>
          <w:t>http</w:t>
        </w:r>
        <w:r w:rsidRPr="00F24BE9">
          <w:rPr>
            <w:rStyle w:val="Hyperlink"/>
          </w:rPr>
          <w:t>s</w:t>
        </w:r>
        <w:r w:rsidRPr="00F24BE9">
          <w:rPr>
            <w:rStyle w:val="Hyperlink"/>
          </w:rPr>
          <w:t>://rustup.rs</w:t>
        </w:r>
      </w:hyperlink>
      <w:r>
        <w:t>).</w:t>
      </w:r>
    </w:p>
    <w:p w14:paraId="3CF05E56" w14:textId="692C4C9D" w:rsidR="008F48ED" w:rsidRDefault="00000000" w:rsidP="00F24BE9">
      <w:pPr>
        <w:pStyle w:val="ListParagraph"/>
        <w:numPr>
          <w:ilvl w:val="0"/>
          <w:numId w:val="13"/>
        </w:numPr>
      </w:pPr>
      <w:r>
        <w:t>Verify installation:</w:t>
      </w:r>
    </w:p>
    <w:p w14:paraId="50A8DD5E" w14:textId="561A34BF" w:rsidR="00F24BE9" w:rsidRDefault="00000000" w:rsidP="00F24BE9">
      <w:pPr>
        <w:pStyle w:val="ListParagraph"/>
        <w:numPr>
          <w:ilvl w:val="1"/>
          <w:numId w:val="13"/>
        </w:numPr>
      </w:pPr>
      <w:proofErr w:type="spellStart"/>
      <w:r>
        <w:t>rustc</w:t>
      </w:r>
      <w:proofErr w:type="spellEnd"/>
      <w:r>
        <w:t xml:space="preserve"> </w:t>
      </w:r>
      <w:r w:rsidR="00F24BE9">
        <w:t>–</w:t>
      </w:r>
      <w:r>
        <w:t>version</w:t>
      </w:r>
    </w:p>
    <w:p w14:paraId="6C5FEAF2" w14:textId="654077D1" w:rsidR="008F48ED" w:rsidRDefault="00000000" w:rsidP="00F24BE9">
      <w:pPr>
        <w:pStyle w:val="ListParagraph"/>
        <w:numPr>
          <w:ilvl w:val="1"/>
          <w:numId w:val="13"/>
        </w:numPr>
      </w:pPr>
      <w:r>
        <w:t>cargo --version</w:t>
      </w:r>
    </w:p>
    <w:p w14:paraId="36C540B9" w14:textId="2261EDA3" w:rsidR="008F48ED" w:rsidRDefault="00000000" w:rsidP="00F24BE9">
      <w:pPr>
        <w:pStyle w:val="ListParagraph"/>
        <w:numPr>
          <w:ilvl w:val="0"/>
          <w:numId w:val="13"/>
        </w:numPr>
      </w:pPr>
      <w:r>
        <w:t>Optional: install IDE support (VS Code + rust-analyzer).</w:t>
      </w:r>
    </w:p>
    <w:p w14:paraId="4850C7F5" w14:textId="6377C370" w:rsidR="008F48ED" w:rsidRDefault="00000000">
      <w:pPr>
        <w:pStyle w:val="Heading1"/>
      </w:pPr>
      <w:r>
        <w:t>Build &amp; Run Demos</w:t>
      </w:r>
    </w:p>
    <w:p w14:paraId="76CD2480" w14:textId="4D54401F" w:rsidR="00F24BE9" w:rsidRDefault="00000000" w:rsidP="00F24BE9">
      <w:pPr>
        <w:pStyle w:val="ListParagraph"/>
        <w:numPr>
          <w:ilvl w:val="0"/>
          <w:numId w:val="11"/>
        </w:numPr>
      </w:pPr>
      <w:r>
        <w:t>Open a terminal</w:t>
      </w:r>
      <w:r w:rsidR="00F24BE9">
        <w:t xml:space="preserve"> and navigate to</w:t>
      </w:r>
      <w:r>
        <w:t xml:space="preserve"> the project folder</w:t>
      </w:r>
      <w:r w:rsidR="00F24BE9">
        <w:t xml:space="preserve">. </w:t>
      </w:r>
    </w:p>
    <w:p w14:paraId="3E0BE7D3" w14:textId="5B672BE0" w:rsidR="00F24BE9" w:rsidRDefault="00F24BE9" w:rsidP="00F24BE9">
      <w:pPr>
        <w:pStyle w:val="ListParagraph"/>
        <w:numPr>
          <w:ilvl w:val="0"/>
          <w:numId w:val="11"/>
        </w:numPr>
      </w:pPr>
      <w:r>
        <w:t>To compile a rust program (file with extension “.</w:t>
      </w:r>
      <w:proofErr w:type="spellStart"/>
      <w:r>
        <w:t>rs</w:t>
      </w:r>
      <w:proofErr w:type="spellEnd"/>
      <w:r>
        <w:t>”) run</w:t>
      </w:r>
      <w:r w:rsidR="00000000">
        <w:t>:</w:t>
      </w:r>
    </w:p>
    <w:p w14:paraId="5BB5152B" w14:textId="1C7F46F1" w:rsidR="008F48ED" w:rsidRDefault="00F24BE9" w:rsidP="00F24BE9">
      <w:pPr>
        <w:pStyle w:val="ListParagraph"/>
        <w:numPr>
          <w:ilvl w:val="0"/>
          <w:numId w:val="15"/>
        </w:numPr>
      </w:pPr>
      <w:proofErr w:type="spellStart"/>
      <w:r>
        <w:t>rustc</w:t>
      </w:r>
      <w:proofErr w:type="spellEnd"/>
      <w:r>
        <w:t xml:space="preserve"> &lt;filename.rs&gt;</w:t>
      </w:r>
    </w:p>
    <w:p w14:paraId="4D48EBBF" w14:textId="220E28A8" w:rsidR="00F24BE9" w:rsidRDefault="00F24BE9" w:rsidP="00F24BE9">
      <w:pPr>
        <w:pStyle w:val="ListParagraph"/>
        <w:numPr>
          <w:ilvl w:val="0"/>
          <w:numId w:val="11"/>
        </w:numPr>
      </w:pPr>
      <w:r>
        <w:t xml:space="preserve"> To run the executable run:</w:t>
      </w:r>
    </w:p>
    <w:p w14:paraId="21A25F90" w14:textId="581FD729" w:rsidR="00F24BE9" w:rsidRDefault="00F24BE9" w:rsidP="00F24BE9">
      <w:pPr>
        <w:pStyle w:val="ListParagraph"/>
        <w:numPr>
          <w:ilvl w:val="0"/>
          <w:numId w:val="15"/>
        </w:numPr>
      </w:pPr>
      <w:r>
        <w:t>./&lt;filename&gt;</w:t>
      </w:r>
    </w:p>
    <w:p w14:paraId="4CFA026A" w14:textId="77777777" w:rsidR="008F48ED" w:rsidRDefault="00000000">
      <w:pPr>
        <w:pStyle w:val="Heading1"/>
      </w:pPr>
      <w:r>
        <w:t>4. Demo Descriptions</w:t>
      </w:r>
    </w:p>
    <w:p w14:paraId="2E3B76A6" w14:textId="0490DC4A" w:rsidR="008F48ED" w:rsidRDefault="00000000">
      <w:proofErr w:type="spellStart"/>
      <w:r>
        <w:t>TSimple</w:t>
      </w:r>
      <w:proofErr w:type="spellEnd"/>
      <w:r>
        <w:t xml:space="preserve">: </w:t>
      </w:r>
      <w:r w:rsidR="00835E26">
        <w:t>main function, rust program structure.</w:t>
      </w:r>
    </w:p>
    <w:p w14:paraId="3A43857D" w14:textId="1721BE5E" w:rsidR="008F48ED" w:rsidRDefault="00000000">
      <w:proofErr w:type="spellStart"/>
      <w:r>
        <w:t>TVar</w:t>
      </w:r>
      <w:proofErr w:type="spellEnd"/>
      <w:r>
        <w:t xml:space="preserve">: </w:t>
      </w:r>
      <w:r w:rsidR="00835E26">
        <w:t>primitive data types, compound data types, mutability,</w:t>
      </w:r>
      <w:r w:rsidR="00835E26">
        <w:t xml:space="preserve"> casting.</w:t>
      </w:r>
    </w:p>
    <w:p w14:paraId="4B64D551" w14:textId="42613194" w:rsidR="008F48ED" w:rsidRDefault="00000000">
      <w:proofErr w:type="spellStart"/>
      <w:r>
        <w:t>TSel</w:t>
      </w:r>
      <w:proofErr w:type="spellEnd"/>
      <w:r>
        <w:t>: if</w:t>
      </w:r>
      <w:r w:rsidR="00835E26">
        <w:t xml:space="preserve"> &amp;</w:t>
      </w:r>
      <w:r>
        <w:t xml:space="preserve"> </w:t>
      </w:r>
      <w:r w:rsidR="00835E26">
        <w:t>if-else statements</w:t>
      </w:r>
      <w:r>
        <w:t xml:space="preserve">, </w:t>
      </w:r>
      <w:r w:rsidR="00835E26">
        <w:t>match statements, relational &amp; logical operators</w:t>
      </w:r>
      <w:r>
        <w:t>.</w:t>
      </w:r>
    </w:p>
    <w:p w14:paraId="76585426" w14:textId="6D0D4317" w:rsidR="008F48ED" w:rsidRDefault="00000000">
      <w:proofErr w:type="spellStart"/>
      <w:r>
        <w:t>TLoop</w:t>
      </w:r>
      <w:proofErr w:type="spellEnd"/>
      <w:r>
        <w:t>: loop/while/for</w:t>
      </w:r>
      <w:r w:rsidR="00835E26">
        <w:t>, break, ranges, array iterator functions.</w:t>
      </w:r>
    </w:p>
    <w:p w14:paraId="35A119D6" w14:textId="419DD8ED" w:rsidR="008F48ED" w:rsidRDefault="00000000">
      <w:proofErr w:type="spellStart"/>
      <w:r>
        <w:t>TSub</w:t>
      </w:r>
      <w:proofErr w:type="spellEnd"/>
      <w:r>
        <w:t xml:space="preserve">: </w:t>
      </w:r>
      <w:r w:rsidR="00835E26">
        <w:t>pass-by-reference, borrowing, return values, fallibilism, recursion</w:t>
      </w:r>
      <w:r>
        <w:t>.</w:t>
      </w:r>
    </w:p>
    <w:p w14:paraId="0068ED1B" w14:textId="77777777" w:rsidR="008F48ED" w:rsidRDefault="00000000">
      <w:pPr>
        <w:pStyle w:val="Heading1"/>
      </w:pPr>
      <w:r>
        <w:t>5. Language References</w:t>
      </w:r>
    </w:p>
    <w:p w14:paraId="545CC76D" w14:textId="77777777" w:rsidR="008F48ED" w:rsidRDefault="00000000">
      <w:r>
        <w:t>• The Rust Programming Language (The Book): https://doc.rust-lang.org/book/</w:t>
      </w:r>
    </w:p>
    <w:p w14:paraId="065B774C" w14:textId="77777777" w:rsidR="008F48ED" w:rsidRDefault="00000000">
      <w:r>
        <w:t>• Rust by Example: https://doc.rust-lang.org/rust-by-example/</w:t>
      </w:r>
    </w:p>
    <w:p w14:paraId="7DFC402C" w14:textId="77777777" w:rsidR="008F48ED" w:rsidRDefault="00000000">
      <w:r>
        <w:t>• Standard Library Docs: https://doc.rust-lang.org/std/</w:t>
      </w:r>
    </w:p>
    <w:p w14:paraId="5136E692" w14:textId="77777777" w:rsidR="008F48ED" w:rsidRDefault="00000000">
      <w:r>
        <w:t>• Rustonomicon (advanced): https://doc.rust-lang.org/nomicon/</w:t>
      </w:r>
    </w:p>
    <w:p w14:paraId="4238625B" w14:textId="77777777" w:rsidR="008F48ED" w:rsidRDefault="00000000">
      <w:pPr>
        <w:pStyle w:val="Heading1"/>
      </w:pPr>
      <w:r>
        <w:lastRenderedPageBreak/>
        <w:t>6. Source Code Copies</w:t>
      </w:r>
    </w:p>
    <w:p w14:paraId="08220571" w14:textId="1377D3E5" w:rsidR="008F48ED" w:rsidRDefault="00000000">
      <w:r>
        <w:t xml:space="preserve">Source files are under </w:t>
      </w:r>
      <w:proofErr w:type="spellStart"/>
      <w:r>
        <w:t>src</w:t>
      </w:r>
      <w:proofErr w:type="spellEnd"/>
      <w:r>
        <w:t>/. For convenience, the code is included verbatim below.</w:t>
      </w:r>
    </w:p>
    <w:p w14:paraId="1C37855D" w14:textId="77777777" w:rsidR="008F48ED" w:rsidRDefault="00000000" w:rsidP="00835E26">
      <w:pPr>
        <w:pStyle w:val="Heading2"/>
        <w:spacing w:before="0" w:line="240" w:lineRule="auto"/>
      </w:pPr>
      <w:r>
        <w:t>TSimple.rs</w:t>
      </w:r>
    </w:p>
    <w:p w14:paraId="6C7F6B3C" w14:textId="77777777" w:rsidR="00835E26" w:rsidRDefault="00835E26" w:rsidP="00FB22EB">
      <w:pPr>
        <w:widowControl w:val="0"/>
        <w:spacing w:after="0" w:line="240" w:lineRule="auto"/>
      </w:pPr>
      <w:r>
        <w:t>/*</w:t>
      </w:r>
    </w:p>
    <w:p w14:paraId="6F41C4CB" w14:textId="77777777" w:rsidR="00835E26" w:rsidRDefault="00835E26" w:rsidP="00FB22EB">
      <w:pPr>
        <w:widowControl w:val="0"/>
        <w:spacing w:after="0" w:line="240" w:lineRule="auto"/>
      </w:pPr>
      <w:r>
        <w:t xml:space="preserve">    This is a simple Rust program that prints "Hello world from Rust </w:t>
      </w:r>
      <w:r w:rsidRPr="00835E26">
        <w:rPr>
          <w:rFonts w:ascii="Apple Color Emoji" w:hAnsi="Apple Color Emoji" w:cs="Apple Color Emoji"/>
        </w:rPr>
        <w:t>🦀</w:t>
      </w:r>
      <w:r>
        <w:t>!" to the console.</w:t>
      </w:r>
    </w:p>
    <w:p w14:paraId="4927A472" w14:textId="77777777" w:rsidR="00835E26" w:rsidRDefault="00835E26" w:rsidP="00FB22EB">
      <w:pPr>
        <w:widowControl w:val="0"/>
        <w:spacing w:after="0" w:line="240" w:lineRule="auto"/>
      </w:pPr>
      <w:r>
        <w:t xml:space="preserve">    It demonstrates the basic structure of a Rust program, including the main function.</w:t>
      </w:r>
    </w:p>
    <w:p w14:paraId="10DC7745" w14:textId="77777777" w:rsidR="00835E26" w:rsidRDefault="00835E26" w:rsidP="00FB22EB">
      <w:pPr>
        <w:widowControl w:val="0"/>
        <w:spacing w:after="0" w:line="240" w:lineRule="auto"/>
      </w:pPr>
    </w:p>
    <w:p w14:paraId="74D83AF9" w14:textId="77777777" w:rsidR="00835E26" w:rsidRDefault="00835E26" w:rsidP="00FB22EB">
      <w:pPr>
        <w:widowControl w:val="0"/>
        <w:spacing w:after="0" w:line="240" w:lineRule="auto"/>
      </w:pPr>
      <w:r>
        <w:t xml:space="preserve">    To compile and run this Rust file:</w:t>
      </w:r>
    </w:p>
    <w:p w14:paraId="265B6968" w14:textId="77777777" w:rsidR="00835E26" w:rsidRDefault="00835E26" w:rsidP="00FB22EB">
      <w:pPr>
        <w:widowControl w:val="0"/>
        <w:spacing w:after="0" w:line="240" w:lineRule="auto"/>
      </w:pPr>
      <w:r>
        <w:t xml:space="preserve">    $ </w:t>
      </w:r>
      <w:proofErr w:type="spellStart"/>
      <w:r>
        <w:t>rustc</w:t>
      </w:r>
      <w:proofErr w:type="spellEnd"/>
      <w:r>
        <w:t xml:space="preserve"> TSimple.rs</w:t>
      </w:r>
    </w:p>
    <w:p w14:paraId="1BE77381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gramStart"/>
      <w:r>
        <w:t>$ .</w:t>
      </w:r>
      <w:proofErr w:type="gramEnd"/>
      <w:r>
        <w:t>/</w:t>
      </w:r>
      <w:proofErr w:type="spellStart"/>
      <w:r>
        <w:t>TSimple</w:t>
      </w:r>
      <w:proofErr w:type="spellEnd"/>
    </w:p>
    <w:p w14:paraId="1946E299" w14:textId="77777777" w:rsidR="00835E26" w:rsidRDefault="00835E26" w:rsidP="00FB22EB">
      <w:pPr>
        <w:widowControl w:val="0"/>
        <w:spacing w:after="0" w:line="240" w:lineRule="auto"/>
      </w:pPr>
    </w:p>
    <w:p w14:paraId="4F6FCD0A" w14:textId="77777777" w:rsidR="00835E26" w:rsidRDefault="00835E26" w:rsidP="00FB22EB">
      <w:pPr>
        <w:widowControl w:val="0"/>
        <w:spacing w:after="0" w:line="240" w:lineRule="auto"/>
      </w:pPr>
      <w:r>
        <w:t>*/</w:t>
      </w:r>
    </w:p>
    <w:p w14:paraId="0F19E116" w14:textId="77777777" w:rsidR="00835E26" w:rsidRDefault="00835E26" w:rsidP="00FB22EB">
      <w:pPr>
        <w:widowControl w:val="0"/>
        <w:spacing w:after="0" w:line="240" w:lineRule="auto"/>
      </w:pPr>
    </w:p>
    <w:p w14:paraId="6EDCC468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667CB8F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"Hello world from Rust </w:t>
      </w:r>
      <w:r w:rsidRPr="00835E26">
        <w:rPr>
          <w:rFonts w:ascii="Apple Color Emoji" w:hAnsi="Apple Color Emoji" w:cs="Apple Color Emoji"/>
        </w:rPr>
        <w:t>🦀</w:t>
      </w:r>
      <w:r>
        <w:t>!"</w:t>
      </w:r>
      <w:proofErr w:type="gramStart"/>
      <w:r>
        <w:t>);</w:t>
      </w:r>
      <w:proofErr w:type="gramEnd"/>
    </w:p>
    <w:p w14:paraId="7C3B7836" w14:textId="4FA63783" w:rsidR="00835E26" w:rsidRDefault="00835E26" w:rsidP="00FB22EB">
      <w:pPr>
        <w:widowControl w:val="0"/>
        <w:spacing w:after="0" w:line="240" w:lineRule="auto"/>
      </w:pPr>
      <w:r>
        <w:t>}</w:t>
      </w:r>
    </w:p>
    <w:p w14:paraId="37E5126C" w14:textId="77777777" w:rsidR="00FB22EB" w:rsidRPr="00835E26" w:rsidRDefault="00FB22EB" w:rsidP="00FB22EB">
      <w:pPr>
        <w:widowControl w:val="0"/>
        <w:spacing w:after="0" w:line="240" w:lineRule="auto"/>
      </w:pPr>
    </w:p>
    <w:p w14:paraId="47D85ED9" w14:textId="77777777" w:rsidR="008F48ED" w:rsidRDefault="00000000" w:rsidP="00FB22EB">
      <w:pPr>
        <w:pStyle w:val="Heading2"/>
        <w:keepNext w:val="0"/>
        <w:keepLines w:val="0"/>
        <w:widowControl w:val="0"/>
        <w:spacing w:before="0" w:line="240" w:lineRule="auto"/>
      </w:pPr>
      <w:r>
        <w:t>TVar.rs</w:t>
      </w:r>
    </w:p>
    <w:p w14:paraId="7A6F48A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/*</w:t>
      </w:r>
    </w:p>
    <w:p w14:paraId="1A43D91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This Rust program demonstrates various variable types, mutability, type inference, type casting, and basic operations.</w:t>
      </w:r>
    </w:p>
    <w:p w14:paraId="37ECCCE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It covers signed and unsigned integers, floating-point numbers,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booleans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characters, strings, tuples, and arrays.</w:t>
      </w:r>
    </w:p>
    <w:p w14:paraId="127EA46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It also illustrates mutable vs immutable variables, type casting, and basic arithmetic operations.</w:t>
      </w:r>
    </w:p>
    <w:p w14:paraId="1F76948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2D025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Primitive Types:</w:t>
      </w:r>
    </w:p>
    <w:p w14:paraId="10BEC04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Signed Integers: i8, i16, i32, i64, i128</w:t>
      </w:r>
    </w:p>
    <w:p w14:paraId="00E26DD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Unsigned Integers: u8, u16, u32, u64, u128</w:t>
      </w:r>
    </w:p>
    <w:p w14:paraId="099D482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Floating Point Numbers: f32, f64</w:t>
      </w:r>
    </w:p>
    <w:p w14:paraId="71E5884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Boolean: bool</w:t>
      </w:r>
    </w:p>
    <w:p w14:paraId="0DA948F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Character: char</w:t>
      </w:r>
    </w:p>
    <w:p w14:paraId="326227D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A9F4EB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Compound Types:</w:t>
      </w:r>
    </w:p>
    <w:p w14:paraId="4C9B22E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Tuple: (i32, f64, char)</w:t>
      </w:r>
    </w:p>
    <w:p w14:paraId="7698190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Array: [i32; 5]</w:t>
      </w:r>
    </w:p>
    <w:p w14:paraId="44059C4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Slice: &amp;[i32]</w:t>
      </w:r>
    </w:p>
    <w:p w14:paraId="26483A9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String: String</w:t>
      </w:r>
    </w:p>
    <w:p w14:paraId="3BFD5A1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Note: Rust does not have a built-in string type; it uses the String type from the standard library.</w:t>
      </w:r>
    </w:p>
    <w:p w14:paraId="017557D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DB834F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Mutability:</w:t>
      </w:r>
    </w:p>
    <w:p w14:paraId="6ED3C6D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All variables are immutable by default. Use 'mut' keyword to make any variable mutable.</w:t>
      </w:r>
    </w:p>
    <w:p w14:paraId="4D80CBF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11C888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EAEBB2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To compile and run this Rust file:</w:t>
      </w:r>
    </w:p>
    <w:p w14:paraId="304E704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$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rustc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TVar.rs</w:t>
      </w:r>
    </w:p>
    <w:p w14:paraId="4C372F7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 .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TVar</w:t>
      </w:r>
      <w:proofErr w:type="spellEnd"/>
    </w:p>
    <w:p w14:paraId="7C24948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2624CD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*/</w:t>
      </w:r>
    </w:p>
    <w:p w14:paraId="302AB97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21A9AA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main(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01AC7D0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Signed integers of different sizes</w:t>
      </w:r>
    </w:p>
    <w:p w14:paraId="5145F0A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i8, i16, i32, i64, i128</w:t>
      </w:r>
    </w:p>
    <w:p w14:paraId="032D1DF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a: i8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-10;</w:t>
      </w:r>
      <w:proofErr w:type="gramEnd"/>
    </w:p>
    <w:p w14:paraId="74E3768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b: i16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-200;</w:t>
      </w:r>
      <w:proofErr w:type="gramEnd"/>
    </w:p>
    <w:p w14:paraId="5547052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c: i32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-30000;</w:t>
      </w:r>
      <w:proofErr w:type="gramEnd"/>
    </w:p>
    <w:p w14:paraId="209E113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d: i64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-4000000;</w:t>
      </w:r>
      <w:proofErr w:type="gramEnd"/>
    </w:p>
    <w:p w14:paraId="6B077FF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i128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-5000000000;</w:t>
      </w:r>
      <w:proofErr w:type="gramEnd"/>
    </w:p>
    <w:p w14:paraId="19C3F7E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"Signed integers: {}, {}, {}, {}, {}", a, b, c, d, e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0E0AFB9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661B38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Unsigned integers of different sizes</w:t>
      </w:r>
    </w:p>
    <w:p w14:paraId="7D322C2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u8, u16, u32, u64, u128</w:t>
      </w:r>
    </w:p>
    <w:p w14:paraId="08D568C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f: u8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10;</w:t>
      </w:r>
      <w:proofErr w:type="gramEnd"/>
    </w:p>
    <w:p w14:paraId="7E2271F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g: u16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200;</w:t>
      </w:r>
      <w:proofErr w:type="gramEnd"/>
    </w:p>
    <w:p w14:paraId="0A7BD7D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h: u32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30000;</w:t>
      </w:r>
      <w:proofErr w:type="gramEnd"/>
    </w:p>
    <w:p w14:paraId="4C153B2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u64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4000000;</w:t>
      </w:r>
      <w:proofErr w:type="gramEnd"/>
    </w:p>
    <w:p w14:paraId="658A7F3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j: u128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5000000000;</w:t>
      </w:r>
      <w:proofErr w:type="gramEnd"/>
    </w:p>
    <w:p w14:paraId="0D40129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"Unsigned integers: {}, {}, {}, {}, {}", f, g, h,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j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E16E78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FBC0AD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Floating point numbers</w:t>
      </w:r>
    </w:p>
    <w:p w14:paraId="6BF9B9B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f32, f64</w:t>
      </w:r>
    </w:p>
    <w:p w14:paraId="665798C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k: f32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3.14;</w:t>
      </w:r>
      <w:proofErr w:type="gramEnd"/>
    </w:p>
    <w:p w14:paraId="498D9DC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l: f64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2.718281828459045;</w:t>
      </w:r>
      <w:proofErr w:type="gramEnd"/>
    </w:p>
    <w:p w14:paraId="58EBBD8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"Floating point numbers: {}, {}", k, l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6D3C2A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4DE96B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Boolean</w:t>
      </w:r>
    </w:p>
    <w:p w14:paraId="4A48F0D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bool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true;</w:t>
      </w:r>
      <w:proofErr w:type="gramEnd"/>
    </w:p>
    <w:p w14:paraId="6B4BC2A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n: bool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false;</w:t>
      </w:r>
      <w:proofErr w:type="gramEnd"/>
    </w:p>
    <w:p w14:paraId="5476EE4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"Booleans: {}, {}", m, n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71A139B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1302CB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Character</w:t>
      </w:r>
    </w:p>
    <w:p w14:paraId="402F953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o: char = 'R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';</w:t>
      </w:r>
      <w:proofErr w:type="gramEnd"/>
    </w:p>
    <w:p w14:paraId="7C7D003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p: char = '</w:t>
      </w:r>
      <w:r w:rsidRPr="00835E26">
        <w:rPr>
          <w:rFonts w:ascii="Apple Color Emoji" w:eastAsiaTheme="minorEastAsia" w:hAnsi="Apple Color Emoji" w:cs="Apple Color Emoji"/>
          <w:b w:val="0"/>
          <w:bCs w:val="0"/>
          <w:color w:val="auto"/>
          <w:sz w:val="22"/>
          <w:szCs w:val="22"/>
        </w:rPr>
        <w:t>🦀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';</w:t>
      </w:r>
      <w:proofErr w:type="gramEnd"/>
    </w:p>
    <w:p w14:paraId="627DA9D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"Characters: {}, {}", o, p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09E8E2E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654F32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40042E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9148DA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Tuple</w:t>
      </w:r>
    </w:p>
    <w:p w14:paraId="048B672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q: (i32, f64, char) = (42, 3.14, 'R'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73005BE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"Tuple: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{:?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}", q); // Debug print</w:t>
      </w:r>
    </w:p>
    <w:p w14:paraId="6FD314A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(x, y, z) = q; //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Destructuring</w:t>
      </w:r>
      <w:proofErr w:type="spellEnd"/>
    </w:p>
    <w:p w14:paraId="0FCCDD4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Destructured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Tuple: {}, {}, {}", x, y, z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4151E20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"Accessed Tuple element: {}", q.0); // Accessing elements</w:t>
      </w:r>
    </w:p>
    <w:p w14:paraId="7D5A173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438800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Array</w:t>
      </w:r>
    </w:p>
    <w:p w14:paraId="0695570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r: [i32; 5] = [1, 2, 3, 4, 5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];</w:t>
      </w:r>
      <w:proofErr w:type="gramEnd"/>
    </w:p>
    <w:p w14:paraId="2A396FE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"Array: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{:?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}", r); // Debug print</w:t>
      </w:r>
    </w:p>
    <w:p w14:paraId="7885E2A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first_element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r[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0]; // Accessing elements</w:t>
      </w:r>
    </w:p>
    <w:p w14:paraId="435416C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n: u128 =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r.len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 // Array length</w:t>
      </w:r>
    </w:p>
    <w:p w14:paraId="0BFB87E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r[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2] = 10; // Modifying an element</w:t>
      </w:r>
    </w:p>
    <w:p w14:paraId="4B9A2D3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[i32; 5] = [0; 5]; // Array of 5 elements initialized to 0</w:t>
      </w:r>
    </w:p>
    <w:p w14:paraId="74C597E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"Initialized Array: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{:?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}", s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5B62767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B6716A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Slice</w:t>
      </w:r>
    </w:p>
    <w:p w14:paraId="6CDE098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t: &amp;[i32] = &amp;r; // Reference to an array (slice)</w:t>
      </w:r>
    </w:p>
    <w:p w14:paraId="1D210EC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"Array Slice: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{:?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}", t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18400CA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C325D4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String</w:t>
      </w:r>
    </w:p>
    <w:p w14:paraId="6330406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mut u: String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String::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from("hello"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4D22CB3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u.push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_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", Rust!"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4ADBC29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"String: {}", u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BC610F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885F7A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67B6BC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7E3B46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mutable vs immutable</w:t>
      </w:r>
    </w:p>
    <w:p w14:paraId="358B87F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v: i32 = 10; // Immutable by default</w:t>
      </w:r>
    </w:p>
    <w:p w14:paraId="44ECC8D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//v += 20; // This would cause a compile-time error</w:t>
      </w:r>
    </w:p>
    <w:p w14:paraId="4AE157A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mut w: i32 = 10; // Mutable variable</w:t>
      </w:r>
    </w:p>
    <w:p w14:paraId="41EBF44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"Before update: {}", w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1406855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w += 20; // This is allowed</w:t>
      </w:r>
    </w:p>
    <w:p w14:paraId="5935E34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"Immutable: {}, Mutable: {}", v, w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035DB72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D47ECC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Type inference</w:t>
      </w:r>
    </w:p>
    <w:p w14:paraId="0B54063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b = 10; // Rust infers this as i32</w:t>
      </w:r>
    </w:p>
    <w:p w14:paraId="317FE12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c = 3.14; // Rust infers this as f64</w:t>
      </w:r>
    </w:p>
    <w:p w14:paraId="11ED2ED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"Inferred types: {}, {}", b, c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532BE01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5411D0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Type casting</w:t>
      </w:r>
    </w:p>
    <w:p w14:paraId="3E03C91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d: i32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10;</w:t>
      </w:r>
      <w:proofErr w:type="gramEnd"/>
    </w:p>
    <w:p w14:paraId="3245997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f64 = d as f64; // Casting i32 to f64</w:t>
      </w:r>
    </w:p>
    <w:p w14:paraId="331D79F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"Type casting: {}", e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0CDBFB3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E41B06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Basic arithmetic operations</w:t>
      </w:r>
    </w:p>
    <w:p w14:paraId="6918E1B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sum = 5 + 10; // Addition</w:t>
      </w:r>
    </w:p>
    <w:p w14:paraId="7A9901C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difference = 95.5 - 4.3; // Subtraction</w:t>
      </w:r>
    </w:p>
    <w:p w14:paraId="5AE5FB45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product = 4 * 30; // Multiplication</w:t>
      </w:r>
    </w:p>
    <w:p w14:paraId="43E566F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quotient = 56.7 / 32.2; // Division</w:t>
      </w:r>
    </w:p>
    <w:p w14:paraId="52AB4CC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remainder = 43 % 5; // Modulus</w:t>
      </w:r>
    </w:p>
    <w:p w14:paraId="10AE03C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"Arithmetic operations: {}, {}, {}, {}, {}", sum, difference, product, quotient, remainder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7ED2CE3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83D07C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Compound assignment operators</w:t>
      </w:r>
    </w:p>
    <w:p w14:paraId="5860B01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mut f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5;</w:t>
      </w:r>
      <w:proofErr w:type="gramEnd"/>
    </w:p>
    <w:p w14:paraId="104F545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f += 10; // f = f + 10</w:t>
      </w:r>
    </w:p>
    <w:p w14:paraId="4E646BF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//f++; // Rust does not support ++ operator</w:t>
      </w:r>
    </w:p>
    <w:p w14:paraId="7D8EF06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//f--; // Rust does not support -- operator</w:t>
      </w:r>
    </w:p>
    <w:p w14:paraId="6FAA253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f -=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2;  /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f = f - 2</w:t>
      </w:r>
    </w:p>
    <w:p w14:paraId="6D62A1D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f *=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3;  /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f = f * 3</w:t>
      </w:r>
    </w:p>
    <w:p w14:paraId="7BE7C6D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f /=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4;  /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f = f / 4</w:t>
      </w:r>
    </w:p>
    <w:p w14:paraId="05C40B3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f %=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3;  /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 f = f % 3</w:t>
      </w:r>
    </w:p>
    <w:p w14:paraId="4CEDE54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"Compound assignment result: {}", f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5D81175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C69B3A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F6DFBBC" w14:textId="295F3570" w:rsidR="00FB22EB" w:rsidRPr="00FB22EB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}   </w:t>
      </w:r>
    </w:p>
    <w:p w14:paraId="2906C3EB" w14:textId="77777777" w:rsidR="00FB22EB" w:rsidRPr="00FB22EB" w:rsidRDefault="00FB22EB" w:rsidP="00FB22EB">
      <w:pPr>
        <w:pStyle w:val="Heading2"/>
        <w:keepNext w:val="0"/>
        <w:keepLines w:val="0"/>
        <w:widowControl w:val="0"/>
        <w:spacing w:before="0" w:line="240" w:lineRule="auto"/>
        <w:rPr>
          <w:sz w:val="22"/>
          <w:szCs w:val="22"/>
        </w:rPr>
      </w:pPr>
    </w:p>
    <w:p w14:paraId="7EFD2ABB" w14:textId="4491D0DF" w:rsidR="008F48ED" w:rsidRDefault="00000000" w:rsidP="00FB22EB">
      <w:pPr>
        <w:pStyle w:val="Heading2"/>
        <w:keepNext w:val="0"/>
        <w:keepLines w:val="0"/>
        <w:widowControl w:val="0"/>
        <w:spacing w:before="0" w:line="240" w:lineRule="auto"/>
      </w:pPr>
      <w:r>
        <w:t>TSel.rs</w:t>
      </w:r>
    </w:p>
    <w:p w14:paraId="000F8F8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/*</w:t>
      </w:r>
    </w:p>
    <w:p w14:paraId="70025CD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This Rust program demonstrates conditional statements including if, if-else, and match.</w:t>
      </w:r>
    </w:p>
    <w:p w14:paraId="25B0E81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It shows relational operations, logical operations, and how to use these constructs.</w:t>
      </w:r>
    </w:p>
    <w:p w14:paraId="0EC5B4F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1BC616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Relational Operators:</w:t>
      </w:r>
    </w:p>
    <w:p w14:paraId="42F1F8B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Equal to: ==</w:t>
      </w:r>
    </w:p>
    <w:p w14:paraId="57E09E0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Not equal to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!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=</w:t>
      </w:r>
    </w:p>
    <w:p w14:paraId="5F1BB9A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Greater than: &gt;</w:t>
      </w:r>
    </w:p>
    <w:p w14:paraId="45AD20B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Less than: &lt;</w:t>
      </w:r>
    </w:p>
    <w:p w14:paraId="1DCCF46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Greater than or equal to: &gt;=</w:t>
      </w:r>
    </w:p>
    <w:p w14:paraId="5AC91125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Less than or equal to: &lt;=</w:t>
      </w:r>
    </w:p>
    <w:p w14:paraId="6EA3B0B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8BEB15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Logical Operators:</w:t>
      </w:r>
    </w:p>
    <w:p w14:paraId="66A57F0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AND: &amp;&amp;</w:t>
      </w:r>
    </w:p>
    <w:p w14:paraId="7606895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OR: ||</w:t>
      </w:r>
    </w:p>
    <w:p w14:paraId="73CF434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- NOT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 !</w:t>
      </w:r>
      <w:proofErr w:type="gramEnd"/>
    </w:p>
    <w:p w14:paraId="71555DC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2FA6FE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CA4EDE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To compile and run this Rust file:</w:t>
      </w:r>
    </w:p>
    <w:p w14:paraId="2E488FA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$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rustc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TSel.rs</w:t>
      </w:r>
    </w:p>
    <w:p w14:paraId="30BC3C2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$ .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/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TSel</w:t>
      </w:r>
      <w:proofErr w:type="spellEnd"/>
    </w:p>
    <w:p w14:paraId="405D9F3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62B2713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*/</w:t>
      </w:r>
    </w:p>
    <w:p w14:paraId="72AD986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8BC905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use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std::io;</w:t>
      </w:r>
      <w:proofErr w:type="gramEnd"/>
    </w:p>
    <w:p w14:paraId="44F958A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CCAE7B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main(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 {</w:t>
      </w:r>
    </w:p>
    <w:p w14:paraId="7F284AA4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47C47CC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simple if</w:t>
      </w:r>
    </w:p>
    <w:p w14:paraId="57F29F4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num1: i128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5;</w:t>
      </w:r>
      <w:proofErr w:type="gramEnd"/>
    </w:p>
    <w:p w14:paraId="11D626B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num2: i128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9;</w:t>
      </w:r>
      <w:proofErr w:type="gramEnd"/>
    </w:p>
    <w:p w14:paraId="5F98EB5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88A2C4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if num1 &lt; num2 {</w:t>
      </w:r>
    </w:p>
    <w:p w14:paraId="37D22D7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"{} is less than {}", num1, num2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1526D725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0E1860A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841126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36BDF8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if-else</w:t>
      </w:r>
    </w:p>
    <w:p w14:paraId="6C6BC77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"How old are you?"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7DCEFBC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mut age: String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String::new();</w:t>
      </w:r>
      <w:proofErr w:type="gramEnd"/>
    </w:p>
    <w:p w14:paraId="089D4D3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io::stdin(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15A82E0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read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_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line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&amp;mut age)</w:t>
      </w:r>
    </w:p>
    <w:p w14:paraId="6FFB2785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.expect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("Failed to read line"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11281D1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age: i32 =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age.trim</w:t>
      </w:r>
      <w:proofErr w:type="spellEnd"/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).parse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::&lt;i32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&gt;().expect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("Please enter a number") as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i32;</w:t>
      </w:r>
      <w:proofErr w:type="gramEnd"/>
    </w:p>
    <w:p w14:paraId="4AF1CED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99981E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511A16D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if age &lt; 13 {</w:t>
      </w:r>
    </w:p>
    <w:p w14:paraId="70EA593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are a child."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96CA40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07DCE0A2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else if age &lt; 18 {</w:t>
      </w:r>
    </w:p>
    <w:p w14:paraId="3FA25CA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are a teenager."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52C9362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0C304F7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else {</w:t>
      </w:r>
    </w:p>
    <w:p w14:paraId="34645587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are an adult."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0831EDB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7E795ED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1395F3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if as expression</w:t>
      </w:r>
    </w:p>
    <w:p w14:paraId="610772E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is_even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: bool = if age % 2 == 0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 true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} else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{ false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};</w:t>
      </w:r>
      <w:proofErr w:type="gramEnd"/>
    </w:p>
    <w:p w14:paraId="75D046F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"Is your age even? {}", 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is_even</w:t>
      </w:r>
      <w:proofErr w:type="spellEnd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5240126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F0FDA8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1E40563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// match statement</w:t>
      </w:r>
    </w:p>
    <w:p w14:paraId="2537A97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"Enter a number between 1 and 5:"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36DD469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mut number: String =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String::new();</w:t>
      </w:r>
      <w:proofErr w:type="gramEnd"/>
    </w:p>
    <w:p w14:paraId="077A9C3C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io::stdin(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05C8665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proofErr w:type="spell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read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_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line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&amp;mut number)</w:t>
      </w:r>
    </w:p>
    <w:p w14:paraId="740AE873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.expect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("Failed to read line"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);</w:t>
      </w:r>
      <w:proofErr w:type="gramEnd"/>
    </w:p>
    <w:p w14:paraId="6184839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let number: i32 =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number.trim</w:t>
      </w:r>
      <w:proofErr w:type="spellEnd"/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).parse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::&lt;i32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&gt;().expect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("Please enter a number") as </w:t>
      </w:r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i32;</w:t>
      </w:r>
      <w:proofErr w:type="gramEnd"/>
    </w:p>
    <w:p w14:paraId="33B9A681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74356A7E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match number {</w:t>
      </w:r>
    </w:p>
    <w:p w14:paraId="4043567D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1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entered one."),</w:t>
      </w:r>
    </w:p>
    <w:p w14:paraId="7259D6D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2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entered two."),</w:t>
      </w:r>
    </w:p>
    <w:p w14:paraId="7B9409B6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3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entered three."),</w:t>
      </w:r>
    </w:p>
    <w:p w14:paraId="794584DF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4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entered four."),</w:t>
      </w:r>
    </w:p>
    <w:p w14:paraId="7B0765A8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5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"You entered five."),</w:t>
      </w:r>
    </w:p>
    <w:p w14:paraId="65D3C79A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    _ =&gt; </w:t>
      </w:r>
      <w:proofErr w:type="spellStart"/>
      <w:proofErr w:type="gramStart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println</w:t>
      </w:r>
      <w:proofErr w:type="spell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!(</w:t>
      </w:r>
      <w:proofErr w:type="gramEnd"/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"Number out of range!"),</w:t>
      </w:r>
    </w:p>
    <w:p w14:paraId="089D5C9B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14:paraId="17F64AE0" w14:textId="77777777" w:rsidR="00835E26" w:rsidRPr="00835E26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3AA1B75B" w14:textId="77777777" w:rsidR="00FB22EB" w:rsidRDefault="00835E26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35E2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}</w:t>
      </w:r>
    </w:p>
    <w:p w14:paraId="596C572A" w14:textId="77777777" w:rsidR="00FB22EB" w:rsidRDefault="00FB22EB" w:rsidP="00FB22EB">
      <w:pPr>
        <w:pStyle w:val="Heading2"/>
        <w:keepNext w:val="0"/>
        <w:keepLines w:val="0"/>
        <w:widowControl w:val="0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0188A532" w14:textId="6903FF77" w:rsidR="008F48ED" w:rsidRDefault="00000000" w:rsidP="00FB22EB">
      <w:pPr>
        <w:pStyle w:val="Heading2"/>
        <w:keepNext w:val="0"/>
        <w:keepLines w:val="0"/>
        <w:widowControl w:val="0"/>
        <w:spacing w:before="0" w:line="240" w:lineRule="auto"/>
      </w:pPr>
      <w:r>
        <w:t>TLoop.rs</w:t>
      </w:r>
    </w:p>
    <w:p w14:paraId="7236142D" w14:textId="77777777" w:rsidR="008F48ED" w:rsidRDefault="00000000" w:rsidP="00FB22EB">
      <w:pPr>
        <w:widowControl w:val="0"/>
        <w:spacing w:after="0" w:line="240" w:lineRule="auto"/>
      </w:pPr>
      <w:r>
        <w:t>/*!</w:t>
      </w:r>
      <w:r>
        <w:br/>
        <w:t>TLoop: "Loops and iteration"</w:t>
      </w:r>
      <w:r>
        <w:br/>
        <w:t>- `loop`, `while`, and `for`</w:t>
      </w:r>
      <w:r>
        <w:br/>
        <w:t>- Iterator adapters (`map`, `filter`, `sum`)</w:t>
      </w:r>
      <w:r>
        <w:br/>
        <w:t>*/</w:t>
      </w:r>
      <w:r>
        <w:br/>
        <w:t>fn main() {</w:t>
      </w:r>
      <w:r>
        <w:br/>
        <w:t xml:space="preserve">    // loop + break with value</w:t>
      </w:r>
      <w:r>
        <w:br/>
        <w:t xml:space="preserve">    let mut x = 0;</w:t>
      </w:r>
      <w:r>
        <w:br/>
        <w:t xml:space="preserve">    let until_10 = loop {</w:t>
      </w:r>
      <w:r>
        <w:br/>
      </w:r>
      <w:r>
        <w:lastRenderedPageBreak/>
        <w:t xml:space="preserve">        x += 1;</w:t>
      </w:r>
      <w:r>
        <w:br/>
        <w:t xml:space="preserve">        if x == 10 { break x; }</w:t>
      </w:r>
      <w:r>
        <w:br/>
        <w:t xml:space="preserve">    };</w:t>
      </w:r>
      <w:r>
        <w:br/>
        <w:t xml:space="preserve">    println!("loop result: {until_10}");</w:t>
      </w:r>
      <w:r>
        <w:br/>
      </w:r>
      <w:r>
        <w:br/>
        <w:t xml:space="preserve">    // while</w:t>
      </w:r>
      <w:r>
        <w:br/>
        <w:t xml:space="preserve">    let mut n = 3;</w:t>
      </w:r>
      <w:r>
        <w:br/>
        <w:t xml:space="preserve">    while n &gt; 0 {</w:t>
      </w:r>
      <w:r>
        <w:br/>
        <w:t xml:space="preserve">        println!("while: {n}");</w:t>
      </w:r>
      <w:r>
        <w:br/>
        <w:t xml:space="preserve">        n -= 1;</w:t>
      </w:r>
      <w:r>
        <w:br/>
        <w:t xml:space="preserve">    }</w:t>
      </w:r>
      <w:r>
        <w:br/>
      </w:r>
      <w:r>
        <w:br/>
        <w:t xml:space="preserve">    // for over ranges and collections</w:t>
      </w:r>
      <w:r>
        <w:br/>
        <w:t xml:space="preserve">    let v = vec![1, 2, 3, 4, 5];</w:t>
      </w:r>
      <w:r>
        <w:br/>
        <w:t xml:space="preserve">    let evens_squared_sum: i32 = v.iter()</w:t>
      </w:r>
      <w:r>
        <w:br/>
        <w:t xml:space="preserve">        .filter(|&amp;&amp;k| k % 2 == 0)</w:t>
      </w:r>
      <w:r>
        <w:br/>
        <w:t xml:space="preserve">        .map(|k| k * k)</w:t>
      </w:r>
      <w:r>
        <w:br/>
        <w:t xml:space="preserve">        .sum();</w:t>
      </w:r>
      <w:r>
        <w:br/>
        <w:t xml:space="preserve">    println!("sum of squares of evens: {evens_squared_sum}");</w:t>
      </w:r>
      <w:r>
        <w:br/>
      </w:r>
      <w:r>
        <w:br/>
        <w:t xml:space="preserve">    for i in 0..3 {</w:t>
      </w:r>
      <w:r>
        <w:br/>
        <w:t xml:space="preserve">        println!("for i in 0..3: {i}");</w:t>
      </w:r>
      <w:r>
        <w:br/>
        <w:t xml:space="preserve">    }</w:t>
      </w:r>
      <w:r>
        <w:br/>
        <w:t>}</w:t>
      </w:r>
    </w:p>
    <w:p w14:paraId="649A6792" w14:textId="77777777" w:rsidR="00FB22EB" w:rsidRDefault="00FB22EB" w:rsidP="00FB22EB">
      <w:pPr>
        <w:pStyle w:val="Heading2"/>
        <w:keepNext w:val="0"/>
        <w:keepLines w:val="0"/>
        <w:widowControl w:val="0"/>
        <w:spacing w:before="0" w:line="240" w:lineRule="auto"/>
      </w:pPr>
    </w:p>
    <w:p w14:paraId="1FB0F837" w14:textId="2C58C56B" w:rsidR="008F48ED" w:rsidRDefault="00000000" w:rsidP="00FB22EB">
      <w:pPr>
        <w:pStyle w:val="Heading2"/>
        <w:keepNext w:val="0"/>
        <w:keepLines w:val="0"/>
        <w:widowControl w:val="0"/>
        <w:spacing w:before="0" w:line="240" w:lineRule="auto"/>
      </w:pPr>
      <w:r>
        <w:t>TSub.rs</w:t>
      </w:r>
    </w:p>
    <w:p w14:paraId="1748312A" w14:textId="77777777" w:rsidR="00835E26" w:rsidRDefault="00835E26" w:rsidP="00FB22EB">
      <w:pPr>
        <w:widowControl w:val="0"/>
        <w:spacing w:after="0" w:line="240" w:lineRule="auto"/>
      </w:pPr>
      <w:r>
        <w:t>/*</w:t>
      </w:r>
    </w:p>
    <w:p w14:paraId="4792C4B1" w14:textId="77777777" w:rsidR="00835E26" w:rsidRDefault="00835E26" w:rsidP="00FB22EB">
      <w:pPr>
        <w:widowControl w:val="0"/>
        <w:spacing w:after="0" w:line="240" w:lineRule="auto"/>
      </w:pPr>
      <w:r>
        <w:t xml:space="preserve">    This program demonstrates subprograms (functions) in Rust:</w:t>
      </w:r>
    </w:p>
    <w:p w14:paraId="64908920" w14:textId="77777777" w:rsidR="00835E26" w:rsidRDefault="00835E26" w:rsidP="00FB22EB">
      <w:pPr>
        <w:widowControl w:val="0"/>
        <w:spacing w:after="0" w:line="240" w:lineRule="auto"/>
      </w:pPr>
      <w:r>
        <w:t xml:space="preserve">    - Simple function with no params/returns</w:t>
      </w:r>
    </w:p>
    <w:p w14:paraId="17E96DC3" w14:textId="77777777" w:rsidR="00835E26" w:rsidRDefault="00835E26" w:rsidP="00FB22EB">
      <w:pPr>
        <w:widowControl w:val="0"/>
        <w:spacing w:after="0" w:line="240" w:lineRule="auto"/>
      </w:pPr>
      <w:r>
        <w:t xml:space="preserve">    - Functions with parameters and return values</w:t>
      </w:r>
    </w:p>
    <w:p w14:paraId="7124A336" w14:textId="77777777" w:rsidR="00835E26" w:rsidRDefault="00835E26" w:rsidP="00FB22EB">
      <w:pPr>
        <w:widowControl w:val="0"/>
        <w:spacing w:after="0" w:line="240" w:lineRule="auto"/>
      </w:pPr>
      <w:r>
        <w:t xml:space="preserve">    - Borrowing &amp; mutation using references (&amp; and &amp;mut)</w:t>
      </w:r>
    </w:p>
    <w:p w14:paraId="25963280" w14:textId="77777777" w:rsidR="00835E26" w:rsidRDefault="00835E26" w:rsidP="00FB22EB">
      <w:pPr>
        <w:widowControl w:val="0"/>
        <w:spacing w:after="0" w:line="240" w:lineRule="auto"/>
      </w:pPr>
      <w:r>
        <w:t xml:space="preserve">    - Working with slices </w:t>
      </w:r>
    </w:p>
    <w:p w14:paraId="0E1C10ED" w14:textId="77777777" w:rsidR="00835E26" w:rsidRDefault="00835E26" w:rsidP="00FB22EB">
      <w:pPr>
        <w:widowControl w:val="0"/>
        <w:spacing w:after="0" w:line="240" w:lineRule="auto"/>
      </w:pPr>
      <w:r>
        <w:t xml:space="preserve">    - Recursion</w:t>
      </w:r>
    </w:p>
    <w:p w14:paraId="65C1FEF4" w14:textId="77777777" w:rsidR="00835E26" w:rsidRDefault="00835E26" w:rsidP="00FB22EB">
      <w:pPr>
        <w:widowControl w:val="0"/>
        <w:spacing w:after="0" w:line="240" w:lineRule="auto"/>
      </w:pPr>
    </w:p>
    <w:p w14:paraId="5E5ED2F2" w14:textId="77777777" w:rsidR="00835E26" w:rsidRDefault="00835E26" w:rsidP="00FB22EB">
      <w:pPr>
        <w:widowControl w:val="0"/>
        <w:spacing w:after="0" w:line="240" w:lineRule="auto"/>
      </w:pPr>
      <w:r>
        <w:t xml:space="preserve">    Pass by Reference:</w:t>
      </w:r>
    </w:p>
    <w:p w14:paraId="76CF74DD" w14:textId="77777777" w:rsidR="00835E26" w:rsidRDefault="00835E26" w:rsidP="00FB22EB">
      <w:pPr>
        <w:widowControl w:val="0"/>
        <w:spacing w:after="0" w:line="240" w:lineRule="auto"/>
      </w:pPr>
      <w:r>
        <w:t xml:space="preserve">    - Read-only reference: &amp;</w:t>
      </w:r>
      <w:proofErr w:type="spellStart"/>
      <w:r>
        <w:t>myVar</w:t>
      </w:r>
      <w:proofErr w:type="spellEnd"/>
    </w:p>
    <w:p w14:paraId="0FC33228" w14:textId="77777777" w:rsidR="00835E26" w:rsidRDefault="00835E26" w:rsidP="00FB22EB">
      <w:pPr>
        <w:widowControl w:val="0"/>
        <w:spacing w:after="0" w:line="240" w:lineRule="auto"/>
      </w:pPr>
      <w:r>
        <w:t xml:space="preserve">    - Mutable reference: &amp;mut </w:t>
      </w:r>
      <w:proofErr w:type="spellStart"/>
      <w:r>
        <w:t>myVar</w:t>
      </w:r>
      <w:proofErr w:type="spellEnd"/>
    </w:p>
    <w:p w14:paraId="4E67E359" w14:textId="77777777" w:rsidR="00835E26" w:rsidRDefault="00835E26" w:rsidP="00FB22EB">
      <w:pPr>
        <w:widowControl w:val="0"/>
        <w:spacing w:after="0" w:line="240" w:lineRule="auto"/>
      </w:pPr>
    </w:p>
    <w:p w14:paraId="0289BDBB" w14:textId="77777777" w:rsidR="00835E26" w:rsidRDefault="00835E26" w:rsidP="00FB22EB">
      <w:pPr>
        <w:widowControl w:val="0"/>
        <w:spacing w:after="0" w:line="240" w:lineRule="auto"/>
      </w:pPr>
      <w:r>
        <w:t xml:space="preserve">    To compile and run this Rust file:</w:t>
      </w:r>
    </w:p>
    <w:p w14:paraId="79404DBA" w14:textId="77777777" w:rsidR="00835E26" w:rsidRDefault="00835E26" w:rsidP="00FB22EB">
      <w:pPr>
        <w:widowControl w:val="0"/>
        <w:spacing w:after="0" w:line="240" w:lineRule="auto"/>
      </w:pPr>
      <w:r>
        <w:t xml:space="preserve">    $ </w:t>
      </w:r>
      <w:proofErr w:type="spellStart"/>
      <w:r>
        <w:t>rustc</w:t>
      </w:r>
      <w:proofErr w:type="spellEnd"/>
      <w:r>
        <w:t xml:space="preserve"> TSub.rs</w:t>
      </w:r>
    </w:p>
    <w:p w14:paraId="32F2CB84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gramStart"/>
      <w:r>
        <w:t>$ .</w:t>
      </w:r>
      <w:proofErr w:type="gramEnd"/>
      <w:r>
        <w:t>/</w:t>
      </w:r>
      <w:proofErr w:type="spellStart"/>
      <w:r>
        <w:t>TSub</w:t>
      </w:r>
      <w:proofErr w:type="spellEnd"/>
    </w:p>
    <w:p w14:paraId="2776436C" w14:textId="77777777" w:rsidR="00835E26" w:rsidRDefault="00835E26" w:rsidP="00FB22EB">
      <w:pPr>
        <w:widowControl w:val="0"/>
        <w:spacing w:after="0" w:line="240" w:lineRule="auto"/>
      </w:pPr>
      <w:r>
        <w:t>*/</w:t>
      </w:r>
    </w:p>
    <w:p w14:paraId="7F05501C" w14:textId="77777777" w:rsidR="00835E26" w:rsidRDefault="00835E26" w:rsidP="00FB22EB">
      <w:pPr>
        <w:widowControl w:val="0"/>
        <w:spacing w:after="0" w:line="240" w:lineRule="auto"/>
      </w:pPr>
    </w:p>
    <w:p w14:paraId="09DF4620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591E828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"=== Rust Subprograms Demo </w:t>
      </w:r>
      <w:r>
        <w:rPr>
          <w:rFonts w:ascii="Apple Color Emoji" w:hAnsi="Apple Color Emoji" w:cs="Apple Color Emoji"/>
        </w:rPr>
        <w:t>🦀</w:t>
      </w:r>
      <w:r>
        <w:t xml:space="preserve"> ==="</w:t>
      </w:r>
      <w:proofErr w:type="gramStart"/>
      <w:r>
        <w:t>);</w:t>
      </w:r>
      <w:proofErr w:type="gramEnd"/>
    </w:p>
    <w:p w14:paraId="598418A7" w14:textId="77777777" w:rsidR="00835E26" w:rsidRDefault="00835E26" w:rsidP="00FB22EB">
      <w:pPr>
        <w:widowControl w:val="0"/>
        <w:spacing w:after="0" w:line="240" w:lineRule="auto"/>
      </w:pPr>
    </w:p>
    <w:p w14:paraId="3BB29B81" w14:textId="77777777" w:rsidR="00835E26" w:rsidRDefault="00835E26" w:rsidP="00FB22EB">
      <w:pPr>
        <w:widowControl w:val="0"/>
        <w:spacing w:after="0" w:line="240" w:lineRule="auto"/>
      </w:pPr>
      <w:r>
        <w:t xml:space="preserve">    // 1) Simple function</w:t>
      </w:r>
    </w:p>
    <w:p w14:paraId="4E047FBA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gramStart"/>
      <w:r>
        <w:t>greet();</w:t>
      </w:r>
      <w:proofErr w:type="gramEnd"/>
    </w:p>
    <w:p w14:paraId="1DA4D093" w14:textId="77777777" w:rsidR="00835E26" w:rsidRDefault="00835E26" w:rsidP="00FB22EB">
      <w:pPr>
        <w:widowControl w:val="0"/>
        <w:spacing w:after="0" w:line="240" w:lineRule="auto"/>
      </w:pPr>
    </w:p>
    <w:p w14:paraId="56E24E40" w14:textId="77777777" w:rsidR="00835E26" w:rsidRDefault="00835E26" w:rsidP="00FB22EB">
      <w:pPr>
        <w:widowControl w:val="0"/>
        <w:spacing w:after="0" w:line="240" w:lineRule="auto"/>
      </w:pPr>
      <w:r>
        <w:lastRenderedPageBreak/>
        <w:t xml:space="preserve">    // 2) "Borrowing" a string slice (&amp;string) (Pass by reference)</w:t>
      </w:r>
    </w:p>
    <w:p w14:paraId="42E0C597" w14:textId="77777777" w:rsidR="00835E26" w:rsidRDefault="00835E26" w:rsidP="00FB22EB">
      <w:pPr>
        <w:widowControl w:val="0"/>
        <w:spacing w:after="0" w:line="240" w:lineRule="auto"/>
      </w:pPr>
      <w:r>
        <w:t xml:space="preserve">    // Notice - this is an immutable (read only) reference and not a pointer like C/C++</w:t>
      </w:r>
    </w:p>
    <w:p w14:paraId="4409119D" w14:textId="77777777" w:rsidR="00835E26" w:rsidRDefault="00835E26" w:rsidP="00FB22EB">
      <w:pPr>
        <w:widowControl w:val="0"/>
        <w:spacing w:after="0" w:line="240" w:lineRule="auto"/>
      </w:pPr>
      <w:r>
        <w:t xml:space="preserve">    let string = </w:t>
      </w:r>
      <w:proofErr w:type="gramStart"/>
      <w:r>
        <w:t>String::</w:t>
      </w:r>
      <w:proofErr w:type="gramEnd"/>
      <w:r>
        <w:t>from("Alice"</w:t>
      </w:r>
      <w:proofErr w:type="gramStart"/>
      <w:r>
        <w:t>);</w:t>
      </w:r>
      <w:proofErr w:type="gramEnd"/>
    </w:p>
    <w:p w14:paraId="2AF5931F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r>
        <w:t>greet_name</w:t>
      </w:r>
      <w:proofErr w:type="spellEnd"/>
      <w:r>
        <w:t>(&amp;string</w:t>
      </w:r>
      <w:proofErr w:type="gramStart"/>
      <w:r>
        <w:t>);</w:t>
      </w:r>
      <w:proofErr w:type="gramEnd"/>
    </w:p>
    <w:p w14:paraId="2A19D2FF" w14:textId="77777777" w:rsidR="00835E26" w:rsidRDefault="00835E26" w:rsidP="00FB22EB">
      <w:pPr>
        <w:widowControl w:val="0"/>
        <w:spacing w:after="0" w:line="240" w:lineRule="auto"/>
      </w:pPr>
    </w:p>
    <w:p w14:paraId="3BC04619" w14:textId="77777777" w:rsidR="00835E26" w:rsidRDefault="00835E26" w:rsidP="00FB22EB">
      <w:pPr>
        <w:widowControl w:val="0"/>
        <w:spacing w:after="0" w:line="240" w:lineRule="auto"/>
      </w:pPr>
      <w:r>
        <w:t xml:space="preserve">    // 3) Return values</w:t>
      </w:r>
    </w:p>
    <w:p w14:paraId="5A4DEF2B" w14:textId="77777777" w:rsidR="00835E26" w:rsidRDefault="00835E26" w:rsidP="00FB22EB">
      <w:pPr>
        <w:widowControl w:val="0"/>
        <w:spacing w:after="0" w:line="240" w:lineRule="auto"/>
      </w:pPr>
      <w:r>
        <w:t xml:space="preserve">    let </w:t>
      </w:r>
      <w:proofErr w:type="spellStart"/>
      <w:r>
        <w:t>s</w:t>
      </w:r>
      <w:proofErr w:type="spellEnd"/>
      <w:r>
        <w:t xml:space="preserve">: i32 = </w:t>
      </w:r>
      <w:proofErr w:type="gramStart"/>
      <w:r>
        <w:t>add(</w:t>
      </w:r>
      <w:proofErr w:type="gramEnd"/>
      <w:r>
        <w:t>3, 4</w:t>
      </w:r>
      <w:proofErr w:type="gramStart"/>
      <w:r>
        <w:t>);</w:t>
      </w:r>
      <w:proofErr w:type="gramEnd"/>
    </w:p>
    <w:p w14:paraId="7ADD2666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gramStart"/>
      <w:r>
        <w:t>add(</w:t>
      </w:r>
      <w:proofErr w:type="gramEnd"/>
      <w:r>
        <w:t>3, 4) = {}", s</w:t>
      </w:r>
      <w:proofErr w:type="gramStart"/>
      <w:r>
        <w:t>);</w:t>
      </w:r>
      <w:proofErr w:type="gramEnd"/>
    </w:p>
    <w:p w14:paraId="111718D5" w14:textId="77777777" w:rsidR="00835E26" w:rsidRDefault="00835E26" w:rsidP="00FB22EB">
      <w:pPr>
        <w:widowControl w:val="0"/>
        <w:spacing w:after="0" w:line="240" w:lineRule="auto"/>
      </w:pPr>
    </w:p>
    <w:p w14:paraId="3E206DEF" w14:textId="77777777" w:rsidR="00835E26" w:rsidRDefault="00835E26" w:rsidP="00FB22EB">
      <w:pPr>
        <w:widowControl w:val="0"/>
        <w:spacing w:after="0" w:line="240" w:lineRule="auto"/>
      </w:pPr>
      <w:r>
        <w:t xml:space="preserve">    // 4) "Borrowing" with a mutable reference (&amp;mut)</w:t>
      </w:r>
    </w:p>
    <w:p w14:paraId="7D263965" w14:textId="77777777" w:rsidR="00835E26" w:rsidRDefault="00835E26" w:rsidP="00FB22EB">
      <w:pPr>
        <w:widowControl w:val="0"/>
        <w:spacing w:after="0" w:line="240" w:lineRule="auto"/>
      </w:pPr>
      <w:r>
        <w:t xml:space="preserve">    let mut value = </w:t>
      </w:r>
      <w:proofErr w:type="gramStart"/>
      <w:r>
        <w:t>10;</w:t>
      </w:r>
      <w:proofErr w:type="gramEnd"/>
    </w:p>
    <w:p w14:paraId="3E74D426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"Before increment: {}", value</w:t>
      </w:r>
      <w:proofErr w:type="gramStart"/>
      <w:r>
        <w:t>);</w:t>
      </w:r>
      <w:proofErr w:type="gramEnd"/>
    </w:p>
    <w:p w14:paraId="22FB8468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gramStart"/>
      <w:r>
        <w:t>increment(</w:t>
      </w:r>
      <w:proofErr w:type="gramEnd"/>
      <w:r>
        <w:t>&amp;mut value</w:t>
      </w:r>
      <w:proofErr w:type="gramStart"/>
      <w:r>
        <w:t>);</w:t>
      </w:r>
      <w:proofErr w:type="gramEnd"/>
    </w:p>
    <w:p w14:paraId="26135204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gramStart"/>
      <w:r>
        <w:t>After  increment</w:t>
      </w:r>
      <w:proofErr w:type="gramEnd"/>
      <w:r>
        <w:t>: {}", value</w:t>
      </w:r>
      <w:proofErr w:type="gramStart"/>
      <w:r>
        <w:t>);</w:t>
      </w:r>
      <w:proofErr w:type="gramEnd"/>
    </w:p>
    <w:p w14:paraId="4E3E1AD3" w14:textId="77777777" w:rsidR="00835E26" w:rsidRDefault="00835E26" w:rsidP="00FB22EB">
      <w:pPr>
        <w:widowControl w:val="0"/>
        <w:spacing w:after="0" w:line="240" w:lineRule="auto"/>
      </w:pPr>
    </w:p>
    <w:p w14:paraId="3F97F368" w14:textId="77777777" w:rsidR="00835E26" w:rsidRDefault="00835E26" w:rsidP="00FB22EB">
      <w:pPr>
        <w:widowControl w:val="0"/>
        <w:spacing w:after="0" w:line="240" w:lineRule="auto"/>
      </w:pPr>
      <w:r>
        <w:t xml:space="preserve">    // 5) Slices</w:t>
      </w:r>
    </w:p>
    <w:p w14:paraId="4361C60E" w14:textId="77777777" w:rsidR="00835E26" w:rsidRDefault="00835E26" w:rsidP="00FB22EB">
      <w:pPr>
        <w:widowControl w:val="0"/>
        <w:spacing w:after="0" w:line="240" w:lineRule="auto"/>
      </w:pPr>
      <w:r>
        <w:t xml:space="preserve">    let </w:t>
      </w:r>
      <w:proofErr w:type="spellStart"/>
      <w:r>
        <w:t>nums</w:t>
      </w:r>
      <w:proofErr w:type="spellEnd"/>
      <w:r>
        <w:t xml:space="preserve"> = [1, 2, 3, 4, 5</w:t>
      </w:r>
      <w:proofErr w:type="gramStart"/>
      <w:r>
        <w:t>];</w:t>
      </w:r>
      <w:proofErr w:type="gramEnd"/>
    </w:p>
    <w:p w14:paraId="18F7E8CC" w14:textId="77777777" w:rsidR="00835E26" w:rsidRDefault="00835E26" w:rsidP="00FB22EB">
      <w:pPr>
        <w:widowControl w:val="0"/>
        <w:spacing w:after="0" w:line="240" w:lineRule="auto"/>
      </w:pPr>
      <w:r>
        <w:t xml:space="preserve">    let total = </w:t>
      </w:r>
      <w:proofErr w:type="spellStart"/>
      <w:r>
        <w:t>sum_slice</w:t>
      </w:r>
      <w:proofErr w:type="spellEnd"/>
      <w:r>
        <w:t>(&amp;</w:t>
      </w:r>
      <w:proofErr w:type="spellStart"/>
      <w:proofErr w:type="gramStart"/>
      <w:r>
        <w:t>nums</w:t>
      </w:r>
      <w:proofErr w:type="spellEnd"/>
      <w:r>
        <w:t>[1..</w:t>
      </w:r>
      <w:proofErr w:type="gramEnd"/>
      <w:r>
        <w:t>4]); // Pass a slice (sub array) of the array - indices 1, 2, 3</w:t>
      </w:r>
    </w:p>
    <w:p w14:paraId="79AA8830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gramStart"/>
      <w:r>
        <w:t>sum(</w:t>
      </w:r>
      <w:proofErr w:type="gramEnd"/>
      <w:r>
        <w:t>[2,3,4]) = {}", total</w:t>
      </w:r>
      <w:proofErr w:type="gramStart"/>
      <w:r>
        <w:t>);</w:t>
      </w:r>
      <w:proofErr w:type="gramEnd"/>
    </w:p>
    <w:p w14:paraId="1E378E7A" w14:textId="77777777" w:rsidR="00835E26" w:rsidRDefault="00835E26" w:rsidP="00FB22EB">
      <w:pPr>
        <w:widowControl w:val="0"/>
        <w:spacing w:after="0" w:line="240" w:lineRule="auto"/>
      </w:pPr>
    </w:p>
    <w:p w14:paraId="5461AD85" w14:textId="77777777" w:rsidR="00835E26" w:rsidRDefault="00835E26" w:rsidP="00FB22EB">
      <w:pPr>
        <w:widowControl w:val="0"/>
        <w:spacing w:after="0" w:line="240" w:lineRule="auto"/>
      </w:pPr>
      <w:r>
        <w:t xml:space="preserve">    // 6) Recursion</w:t>
      </w:r>
    </w:p>
    <w:p w14:paraId="424AA0EE" w14:textId="77777777" w:rsidR="00835E26" w:rsidRDefault="00835E26" w:rsidP="00FB22EB">
      <w:pPr>
        <w:widowControl w:val="0"/>
        <w:spacing w:after="0" w:line="240" w:lineRule="auto"/>
      </w:pPr>
      <w:r>
        <w:t xml:space="preserve">    let n: u64 = </w:t>
      </w:r>
      <w:proofErr w:type="gramStart"/>
      <w:r>
        <w:t>5;</w:t>
      </w:r>
      <w:proofErr w:type="gramEnd"/>
    </w:p>
    <w:p w14:paraId="440CAD97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gramStart"/>
      <w:r>
        <w:t>factorial(</w:t>
      </w:r>
      <w:proofErr w:type="gramEnd"/>
      <w:r>
        <w:t>{}) = {}", n, factorial(n)</w:t>
      </w:r>
      <w:proofErr w:type="gramStart"/>
      <w:r>
        <w:t>);</w:t>
      </w:r>
      <w:proofErr w:type="gramEnd"/>
    </w:p>
    <w:p w14:paraId="356C5F9C" w14:textId="77777777" w:rsidR="00835E26" w:rsidRDefault="00835E26" w:rsidP="00FB22EB">
      <w:pPr>
        <w:widowControl w:val="0"/>
        <w:spacing w:after="0" w:line="240" w:lineRule="auto"/>
      </w:pPr>
    </w:p>
    <w:p w14:paraId="199CB0C7" w14:textId="77777777" w:rsidR="00835E26" w:rsidRDefault="00835E26" w:rsidP="00FB22EB">
      <w:pPr>
        <w:widowControl w:val="0"/>
        <w:spacing w:after="0" w:line="240" w:lineRule="auto"/>
      </w:pPr>
      <w:r>
        <w:t xml:space="preserve">    // 7) Option return for fallible operations</w:t>
      </w:r>
    </w:p>
    <w:p w14:paraId="2B367240" w14:textId="77777777" w:rsidR="00835E26" w:rsidRDefault="00835E26" w:rsidP="00FB22EB">
      <w:pPr>
        <w:widowControl w:val="0"/>
        <w:spacing w:after="0" w:line="240" w:lineRule="auto"/>
      </w:pPr>
      <w:r>
        <w:t xml:space="preserve">    match </w:t>
      </w:r>
      <w:proofErr w:type="gramStart"/>
      <w:r>
        <w:t>divide(</w:t>
      </w:r>
      <w:proofErr w:type="gramEnd"/>
      <w:r>
        <w:t>10, 2) {</w:t>
      </w:r>
    </w:p>
    <w:p w14:paraId="62C9BE51" w14:textId="77777777" w:rsidR="00835E26" w:rsidRDefault="00835E26" w:rsidP="00FB22EB">
      <w:pPr>
        <w:widowControl w:val="0"/>
        <w:spacing w:after="0" w:line="240" w:lineRule="auto"/>
      </w:pPr>
      <w:r>
        <w:t xml:space="preserve">        Some(q)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"10 / 2 = {}", q),</w:t>
      </w:r>
    </w:p>
    <w:p w14:paraId="709704B0" w14:textId="77777777" w:rsidR="00835E26" w:rsidRDefault="00835E26" w:rsidP="00FB22EB">
      <w:pPr>
        <w:widowControl w:val="0"/>
        <w:spacing w:after="0" w:line="240" w:lineRule="auto"/>
      </w:pPr>
      <w:r>
        <w:t xml:space="preserve">        None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"10 / 2 = undefined (division by zero)"),</w:t>
      </w:r>
    </w:p>
    <w:p w14:paraId="6C9BB6EA" w14:textId="77777777" w:rsidR="00835E26" w:rsidRDefault="00835E26" w:rsidP="00FB22EB">
      <w:pPr>
        <w:widowControl w:val="0"/>
        <w:spacing w:after="0" w:line="240" w:lineRule="auto"/>
      </w:pPr>
      <w:r>
        <w:t xml:space="preserve">    }</w:t>
      </w:r>
    </w:p>
    <w:p w14:paraId="2CC52D43" w14:textId="77777777" w:rsidR="00835E26" w:rsidRDefault="00835E26" w:rsidP="00FB22EB">
      <w:pPr>
        <w:widowControl w:val="0"/>
        <w:spacing w:after="0" w:line="240" w:lineRule="auto"/>
      </w:pPr>
      <w:r>
        <w:t xml:space="preserve">    match </w:t>
      </w:r>
      <w:proofErr w:type="gramStart"/>
      <w:r>
        <w:t>divide(</w:t>
      </w:r>
      <w:proofErr w:type="gramEnd"/>
      <w:r>
        <w:t>10, 0) {</w:t>
      </w:r>
    </w:p>
    <w:p w14:paraId="23663FBA" w14:textId="77777777" w:rsidR="00835E26" w:rsidRDefault="00835E26" w:rsidP="00FB22EB">
      <w:pPr>
        <w:widowControl w:val="0"/>
        <w:spacing w:after="0" w:line="240" w:lineRule="auto"/>
      </w:pPr>
      <w:r>
        <w:t xml:space="preserve">        Some(q)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"10 / 0 = {}", q),</w:t>
      </w:r>
    </w:p>
    <w:p w14:paraId="24A79AFD" w14:textId="77777777" w:rsidR="00835E26" w:rsidRDefault="00835E26" w:rsidP="00FB22EB">
      <w:pPr>
        <w:widowControl w:val="0"/>
        <w:spacing w:after="0" w:line="240" w:lineRule="auto"/>
      </w:pPr>
      <w:r>
        <w:t xml:space="preserve">        None =&gt;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"10 / 0 = undefined (division by zero)"),</w:t>
      </w:r>
    </w:p>
    <w:p w14:paraId="4CF19C46" w14:textId="77777777" w:rsidR="00835E26" w:rsidRDefault="00835E26" w:rsidP="00FB22EB">
      <w:pPr>
        <w:widowControl w:val="0"/>
        <w:spacing w:after="0" w:line="240" w:lineRule="auto"/>
      </w:pPr>
      <w:r>
        <w:t xml:space="preserve">    }</w:t>
      </w:r>
    </w:p>
    <w:p w14:paraId="6C050464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17865DCD" w14:textId="77777777" w:rsidR="00835E26" w:rsidRDefault="00835E26" w:rsidP="00FB22EB">
      <w:pPr>
        <w:widowControl w:val="0"/>
        <w:spacing w:after="0" w:line="240" w:lineRule="auto"/>
      </w:pPr>
    </w:p>
    <w:p w14:paraId="18C9437D" w14:textId="77777777" w:rsidR="00835E26" w:rsidRDefault="00835E26" w:rsidP="00FB22EB">
      <w:pPr>
        <w:widowControl w:val="0"/>
        <w:spacing w:after="0" w:line="240" w:lineRule="auto"/>
      </w:pPr>
      <w:r>
        <w:t>// --- Subprogram definitions ---</w:t>
      </w:r>
    </w:p>
    <w:p w14:paraId="7C2EC6DB" w14:textId="77777777" w:rsidR="00835E26" w:rsidRDefault="00835E26" w:rsidP="00FB22EB">
      <w:pPr>
        <w:widowControl w:val="0"/>
        <w:spacing w:after="0" w:line="240" w:lineRule="auto"/>
      </w:pPr>
    </w:p>
    <w:p w14:paraId="298FC575" w14:textId="77777777" w:rsidR="00835E26" w:rsidRDefault="00835E26" w:rsidP="00FB22EB">
      <w:pPr>
        <w:widowControl w:val="0"/>
        <w:spacing w:after="0" w:line="240" w:lineRule="auto"/>
      </w:pPr>
      <w:r>
        <w:t>// 1) No params, no return</w:t>
      </w:r>
    </w:p>
    <w:p w14:paraId="0B96E3C3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greet(</w:t>
      </w:r>
      <w:proofErr w:type="gramEnd"/>
      <w:r>
        <w:t>) {</w:t>
      </w:r>
    </w:p>
    <w:p w14:paraId="36AC638B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"Greetings from </w:t>
      </w:r>
      <w:proofErr w:type="gramStart"/>
      <w:r>
        <w:t>greet(</w:t>
      </w:r>
      <w:proofErr w:type="gramEnd"/>
      <w:r>
        <w:t>) subprogram!"</w:t>
      </w:r>
      <w:proofErr w:type="gramStart"/>
      <w:r>
        <w:t>);</w:t>
      </w:r>
      <w:proofErr w:type="gramEnd"/>
    </w:p>
    <w:p w14:paraId="0E738BB7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01C39226" w14:textId="77777777" w:rsidR="00835E26" w:rsidRDefault="00835E26" w:rsidP="00FB22EB">
      <w:pPr>
        <w:widowControl w:val="0"/>
        <w:spacing w:after="0" w:line="240" w:lineRule="auto"/>
      </w:pPr>
    </w:p>
    <w:p w14:paraId="46CA64CA" w14:textId="77777777" w:rsidR="00835E26" w:rsidRDefault="00835E26" w:rsidP="00FB22EB">
      <w:pPr>
        <w:widowControl w:val="0"/>
        <w:spacing w:after="0" w:line="240" w:lineRule="auto"/>
      </w:pPr>
      <w:r>
        <w:t>// 2) Borrow a string slice parameter</w:t>
      </w:r>
    </w:p>
    <w:p w14:paraId="5D8980EF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spellStart"/>
      <w:r>
        <w:t>greet_</w:t>
      </w:r>
      <w:proofErr w:type="gramStart"/>
      <w:r>
        <w:t>name</w:t>
      </w:r>
      <w:proofErr w:type="spellEnd"/>
      <w:r>
        <w:t>(</w:t>
      </w:r>
      <w:proofErr w:type="gramEnd"/>
      <w:r>
        <w:t>name: &amp;str) {</w:t>
      </w:r>
    </w:p>
    <w:p w14:paraId="7F2442B6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"Hello, {}!", name</w:t>
      </w:r>
      <w:proofErr w:type="gramStart"/>
      <w:r>
        <w:t>);</w:t>
      </w:r>
      <w:proofErr w:type="gramEnd"/>
    </w:p>
    <w:p w14:paraId="2D2043EB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49DA5554" w14:textId="77777777" w:rsidR="00835E26" w:rsidRDefault="00835E26" w:rsidP="00FB22EB">
      <w:pPr>
        <w:widowControl w:val="0"/>
        <w:spacing w:after="0" w:line="240" w:lineRule="auto"/>
      </w:pPr>
    </w:p>
    <w:p w14:paraId="580851E1" w14:textId="77777777" w:rsidR="00835E26" w:rsidRDefault="00835E26" w:rsidP="00FB22EB">
      <w:pPr>
        <w:widowControl w:val="0"/>
        <w:spacing w:after="0" w:line="240" w:lineRule="auto"/>
      </w:pPr>
      <w:r>
        <w:t>// 3) Parameters with a return value</w:t>
      </w:r>
    </w:p>
    <w:p w14:paraId="523A00D3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add(</w:t>
      </w:r>
      <w:proofErr w:type="gramEnd"/>
      <w:r>
        <w:t>a: i32, b: i32) -&gt; i32 {</w:t>
      </w:r>
    </w:p>
    <w:p w14:paraId="163E8190" w14:textId="77777777" w:rsidR="00835E26" w:rsidRDefault="00835E26" w:rsidP="00FB22EB">
      <w:pPr>
        <w:widowControl w:val="0"/>
        <w:spacing w:after="0" w:line="240" w:lineRule="auto"/>
      </w:pPr>
      <w:r>
        <w:t xml:space="preserve">    a + b // expression (no semicolon) is the return value</w:t>
      </w:r>
    </w:p>
    <w:p w14:paraId="76FD1BCB" w14:textId="77777777" w:rsidR="00835E26" w:rsidRDefault="00835E26" w:rsidP="00FB22EB">
      <w:pPr>
        <w:widowControl w:val="0"/>
        <w:spacing w:after="0" w:line="240" w:lineRule="auto"/>
      </w:pPr>
      <w:r>
        <w:lastRenderedPageBreak/>
        <w:t>}</w:t>
      </w:r>
    </w:p>
    <w:p w14:paraId="67203A92" w14:textId="77777777" w:rsidR="00835E26" w:rsidRDefault="00835E26" w:rsidP="00FB22EB">
      <w:pPr>
        <w:widowControl w:val="0"/>
        <w:spacing w:after="0" w:line="240" w:lineRule="auto"/>
      </w:pPr>
    </w:p>
    <w:p w14:paraId="5A73EE98" w14:textId="77777777" w:rsidR="00835E26" w:rsidRDefault="00835E26" w:rsidP="00FB22EB">
      <w:pPr>
        <w:widowControl w:val="0"/>
        <w:spacing w:after="0" w:line="240" w:lineRule="auto"/>
      </w:pPr>
      <w:r>
        <w:t>// 4) Mutably borrow an i32 and modify it in place</w:t>
      </w:r>
    </w:p>
    <w:p w14:paraId="2C952B37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increment(</w:t>
      </w:r>
      <w:proofErr w:type="gramEnd"/>
      <w:r>
        <w:t>n: &amp;mut i32) {</w:t>
      </w:r>
    </w:p>
    <w:p w14:paraId="71A7A954" w14:textId="77777777" w:rsidR="00835E26" w:rsidRDefault="00835E26" w:rsidP="00FB22EB">
      <w:pPr>
        <w:widowControl w:val="0"/>
        <w:spacing w:after="0" w:line="240" w:lineRule="auto"/>
      </w:pPr>
      <w:r>
        <w:t xml:space="preserve">    *n += </w:t>
      </w:r>
      <w:proofErr w:type="gramStart"/>
      <w:r>
        <w:t>1;</w:t>
      </w:r>
      <w:proofErr w:type="gramEnd"/>
    </w:p>
    <w:p w14:paraId="4817FF3D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5BA7AD70" w14:textId="77777777" w:rsidR="00835E26" w:rsidRDefault="00835E26" w:rsidP="00FB22EB">
      <w:pPr>
        <w:widowControl w:val="0"/>
        <w:spacing w:after="0" w:line="240" w:lineRule="auto"/>
      </w:pPr>
    </w:p>
    <w:p w14:paraId="4AB57934" w14:textId="77777777" w:rsidR="00835E26" w:rsidRDefault="00835E26" w:rsidP="00FB22EB">
      <w:pPr>
        <w:widowControl w:val="0"/>
        <w:spacing w:after="0" w:line="240" w:lineRule="auto"/>
      </w:pPr>
      <w:r>
        <w:t>// 5) Take a slice and compute a sum</w:t>
      </w:r>
    </w:p>
    <w:p w14:paraId="2EF79FBA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spellStart"/>
      <w:r>
        <w:t>sum_</w:t>
      </w:r>
      <w:proofErr w:type="gramStart"/>
      <w:r>
        <w:t>slice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&amp;[i32]) -&gt; i32 {</w:t>
      </w:r>
    </w:p>
    <w:p w14:paraId="6CB76242" w14:textId="77777777" w:rsidR="00835E26" w:rsidRDefault="00835E26" w:rsidP="00FB22EB">
      <w:pPr>
        <w:widowControl w:val="0"/>
        <w:spacing w:after="0" w:line="240" w:lineRule="auto"/>
      </w:pPr>
      <w:r>
        <w:t xml:space="preserve">    </w:t>
      </w:r>
      <w:proofErr w:type="spellStart"/>
      <w:proofErr w:type="gramStart"/>
      <w:r>
        <w:t>nums.iter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524166F3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3217648D" w14:textId="77777777" w:rsidR="00835E26" w:rsidRDefault="00835E26" w:rsidP="00FB22EB">
      <w:pPr>
        <w:widowControl w:val="0"/>
        <w:spacing w:after="0" w:line="240" w:lineRule="auto"/>
      </w:pPr>
    </w:p>
    <w:p w14:paraId="46793AC2" w14:textId="77777777" w:rsidR="00835E26" w:rsidRDefault="00835E26" w:rsidP="00FB22EB">
      <w:pPr>
        <w:widowControl w:val="0"/>
        <w:spacing w:after="0" w:line="240" w:lineRule="auto"/>
      </w:pPr>
      <w:r>
        <w:t>// 6) Recursive factorial</w:t>
      </w:r>
    </w:p>
    <w:p w14:paraId="33CFED88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n: u64) -&gt; u64 {</w:t>
      </w:r>
    </w:p>
    <w:p w14:paraId="4AD85811" w14:textId="77777777" w:rsidR="00835E26" w:rsidRDefault="00835E26" w:rsidP="00FB22EB">
      <w:pPr>
        <w:widowControl w:val="0"/>
        <w:spacing w:after="0" w:line="240" w:lineRule="auto"/>
      </w:pPr>
      <w:r>
        <w:t xml:space="preserve">    if n &lt;= 1 </w:t>
      </w:r>
      <w:proofErr w:type="gramStart"/>
      <w:r>
        <w:t>{ 1</w:t>
      </w:r>
      <w:proofErr w:type="gramEnd"/>
      <w:r>
        <w:t xml:space="preserve"> } else </w:t>
      </w:r>
      <w:proofErr w:type="gramStart"/>
      <w:r>
        <w:t>{ n</w:t>
      </w:r>
      <w:proofErr w:type="gramEnd"/>
      <w:r>
        <w:t xml:space="preserve"> * </w:t>
      </w:r>
      <w:proofErr w:type="gramStart"/>
      <w:r>
        <w:t>factorial(</w:t>
      </w:r>
      <w:proofErr w:type="gramEnd"/>
      <w:r>
        <w:t>n - 1</w:t>
      </w:r>
      <w:proofErr w:type="gramStart"/>
      <w:r>
        <w:t>) }</w:t>
      </w:r>
      <w:proofErr w:type="gramEnd"/>
    </w:p>
    <w:p w14:paraId="68B75FF6" w14:textId="77777777" w:rsidR="00835E26" w:rsidRDefault="00835E26" w:rsidP="00FB22EB">
      <w:pPr>
        <w:widowControl w:val="0"/>
        <w:spacing w:after="0" w:line="240" w:lineRule="auto"/>
      </w:pPr>
      <w:r>
        <w:t>}</w:t>
      </w:r>
    </w:p>
    <w:p w14:paraId="5DE94DC3" w14:textId="77777777" w:rsidR="00835E26" w:rsidRDefault="00835E26" w:rsidP="00FB22EB">
      <w:pPr>
        <w:widowControl w:val="0"/>
        <w:spacing w:after="0" w:line="240" w:lineRule="auto"/>
      </w:pPr>
    </w:p>
    <w:p w14:paraId="5A59132C" w14:textId="77777777" w:rsidR="00835E26" w:rsidRDefault="00835E26" w:rsidP="00FB22EB">
      <w:pPr>
        <w:widowControl w:val="0"/>
        <w:spacing w:after="0" w:line="240" w:lineRule="auto"/>
      </w:pPr>
      <w:r>
        <w:t>// 7) Fallible division using Option (None for division by zero)</w:t>
      </w:r>
    </w:p>
    <w:p w14:paraId="264156F4" w14:textId="77777777" w:rsidR="00835E26" w:rsidRDefault="00835E26" w:rsidP="00FB22EB">
      <w:pPr>
        <w:widowControl w:val="0"/>
        <w:spacing w:after="0" w:line="240" w:lineRule="auto"/>
      </w:pPr>
      <w:proofErr w:type="spellStart"/>
      <w:r>
        <w:t>fn</w:t>
      </w:r>
      <w:proofErr w:type="spellEnd"/>
      <w:r>
        <w:t xml:space="preserve"> </w:t>
      </w:r>
      <w:proofErr w:type="gramStart"/>
      <w:r>
        <w:t>divide(</w:t>
      </w:r>
      <w:proofErr w:type="gramEnd"/>
      <w:r>
        <w:t>a: i32, b: i32) -&gt; Option&lt;i32&gt; {</w:t>
      </w:r>
    </w:p>
    <w:p w14:paraId="33B18B8F" w14:textId="77777777" w:rsidR="00835E26" w:rsidRDefault="00835E26" w:rsidP="00FB22EB">
      <w:pPr>
        <w:widowControl w:val="0"/>
        <w:spacing w:after="0" w:line="240" w:lineRule="auto"/>
      </w:pPr>
      <w:r>
        <w:t xml:space="preserve">    if b == 0 </w:t>
      </w:r>
      <w:proofErr w:type="gramStart"/>
      <w:r>
        <w:t>{ None</w:t>
      </w:r>
      <w:proofErr w:type="gramEnd"/>
      <w:r>
        <w:t xml:space="preserve"> } else </w:t>
      </w:r>
      <w:proofErr w:type="gramStart"/>
      <w:r>
        <w:t>{ Some</w:t>
      </w:r>
      <w:proofErr w:type="gramEnd"/>
      <w:r>
        <w:t>(a / b</w:t>
      </w:r>
      <w:proofErr w:type="gramStart"/>
      <w:r>
        <w:t>) }</w:t>
      </w:r>
      <w:proofErr w:type="gramEnd"/>
    </w:p>
    <w:p w14:paraId="632F0A34" w14:textId="3D43BA47" w:rsidR="008F48ED" w:rsidRDefault="00835E26" w:rsidP="00FB22EB">
      <w:pPr>
        <w:widowControl w:val="0"/>
        <w:spacing w:after="0" w:line="240" w:lineRule="auto"/>
      </w:pPr>
      <w:r>
        <w:t>}</w:t>
      </w:r>
    </w:p>
    <w:sectPr w:rsidR="008F4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E7999" w14:textId="77777777" w:rsidR="006C566D" w:rsidRDefault="006C566D" w:rsidP="00835E26">
      <w:pPr>
        <w:spacing w:after="0" w:line="240" w:lineRule="auto"/>
      </w:pPr>
      <w:r>
        <w:separator/>
      </w:r>
    </w:p>
  </w:endnote>
  <w:endnote w:type="continuationSeparator" w:id="0">
    <w:p w14:paraId="78D764B3" w14:textId="77777777" w:rsidR="006C566D" w:rsidRDefault="006C566D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7DAE" w14:textId="77777777" w:rsidR="006C566D" w:rsidRDefault="006C566D" w:rsidP="00835E26">
      <w:pPr>
        <w:spacing w:after="0" w:line="240" w:lineRule="auto"/>
      </w:pPr>
      <w:r>
        <w:separator/>
      </w:r>
    </w:p>
  </w:footnote>
  <w:footnote w:type="continuationSeparator" w:id="0">
    <w:p w14:paraId="2FAE690C" w14:textId="77777777" w:rsidR="006C566D" w:rsidRDefault="006C566D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BF3097"/>
    <w:multiLevelType w:val="hybridMultilevel"/>
    <w:tmpl w:val="03A40D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EF03CD"/>
    <w:multiLevelType w:val="hybridMultilevel"/>
    <w:tmpl w:val="1BB40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BF6BF9"/>
    <w:multiLevelType w:val="hybridMultilevel"/>
    <w:tmpl w:val="14E4E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3E29"/>
    <w:multiLevelType w:val="hybridMultilevel"/>
    <w:tmpl w:val="EE5E56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C2EF5"/>
    <w:multiLevelType w:val="hybridMultilevel"/>
    <w:tmpl w:val="239EC4A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4" w15:restartNumberingAfterBreak="0">
    <w:nsid w:val="68677C74"/>
    <w:multiLevelType w:val="hybridMultilevel"/>
    <w:tmpl w:val="A00A09C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D565B0"/>
    <w:multiLevelType w:val="hybridMultilevel"/>
    <w:tmpl w:val="602001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12E8630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7756016">
    <w:abstractNumId w:val="8"/>
  </w:num>
  <w:num w:numId="2" w16cid:durableId="9913589">
    <w:abstractNumId w:val="6"/>
  </w:num>
  <w:num w:numId="3" w16cid:durableId="1700736058">
    <w:abstractNumId w:val="5"/>
  </w:num>
  <w:num w:numId="4" w16cid:durableId="1888492997">
    <w:abstractNumId w:val="4"/>
  </w:num>
  <w:num w:numId="5" w16cid:durableId="580675012">
    <w:abstractNumId w:val="7"/>
  </w:num>
  <w:num w:numId="6" w16cid:durableId="1906254761">
    <w:abstractNumId w:val="3"/>
  </w:num>
  <w:num w:numId="7" w16cid:durableId="709262694">
    <w:abstractNumId w:val="2"/>
  </w:num>
  <w:num w:numId="8" w16cid:durableId="193730999">
    <w:abstractNumId w:val="1"/>
  </w:num>
  <w:num w:numId="9" w16cid:durableId="1518738689">
    <w:abstractNumId w:val="0"/>
  </w:num>
  <w:num w:numId="10" w16cid:durableId="156583171">
    <w:abstractNumId w:val="11"/>
  </w:num>
  <w:num w:numId="11" w16cid:durableId="200941356">
    <w:abstractNumId w:val="9"/>
  </w:num>
  <w:num w:numId="12" w16cid:durableId="372272571">
    <w:abstractNumId w:val="14"/>
  </w:num>
  <w:num w:numId="13" w16cid:durableId="8140915">
    <w:abstractNumId w:val="15"/>
  </w:num>
  <w:num w:numId="14" w16cid:durableId="1432896060">
    <w:abstractNumId w:val="10"/>
  </w:num>
  <w:num w:numId="15" w16cid:durableId="1585072128">
    <w:abstractNumId w:val="13"/>
  </w:num>
  <w:num w:numId="16" w16cid:durableId="16698619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66D"/>
    <w:rsid w:val="00835E26"/>
    <w:rsid w:val="008D0614"/>
    <w:rsid w:val="008F48ED"/>
    <w:rsid w:val="00AA1D8D"/>
    <w:rsid w:val="00B47730"/>
    <w:rsid w:val="00CB0664"/>
    <w:rsid w:val="00F24BE9"/>
    <w:rsid w:val="00FB22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183E9"/>
  <w14:defaultImageDpi w14:val="300"/>
  <w15:docId w15:val="{AAA5ADC2-5551-7745-A3C5-6ADB87AE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24B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B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up.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Rodi</cp:lastModifiedBy>
  <cp:revision>3</cp:revision>
  <dcterms:created xsi:type="dcterms:W3CDTF">2013-12-23T23:15:00Z</dcterms:created>
  <dcterms:modified xsi:type="dcterms:W3CDTF">2025-09-14T16:59:00Z</dcterms:modified>
  <cp:category/>
</cp:coreProperties>
</file>